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Smith</w:t>
      </w:r>
    </w:p>
    <w:p>
      <w:pPr>
        <w:pStyle w:val="Heading1"/>
      </w:pPr>
      <w:r>
        <w:t>High School Graduate</w:t>
      </w:r>
    </w:p>
    <w:p>
      <w:r>
        <w:t>Email: john.smith@email.com</w:t>
      </w:r>
    </w:p>
    <w:p>
      <w:r>
        <w:t>Phone: +64 21 123 4567</w:t>
      </w:r>
    </w:p>
    <w:p>
      <w:r>
        <w:t>Address: 123 Queen Street, Auckland, New Zealand</w:t>
      </w:r>
    </w:p>
    <w:p>
      <w:pPr>
        <w:pStyle w:val="Heading1"/>
      </w:pPr>
      <w:r>
        <w:t>EDUCATION</w:t>
      </w:r>
    </w:p>
    <w:p>
      <w:r>
        <w:t>Auckland Grammar School</w:t>
      </w:r>
    </w:p>
    <w:p>
      <w:r>
        <w:t>High School Diploma</w:t>
      </w:r>
    </w:p>
    <w:p>
      <w:r>
        <w:t>2019 - 2023</w:t>
      </w:r>
    </w:p>
    <w:p>
      <w:r>
        <w:t>GPA: 3.2/4.0</w:t>
      </w:r>
    </w:p>
    <w:p>
      <w:r>
        <w:t>Relevant Subjects: Mathematics, English, Science, Computer Studies</w:t>
      </w:r>
    </w:p>
    <w:p>
      <w:pPr>
        <w:pStyle w:val="Heading1"/>
      </w:pPr>
      <w:r>
        <w:t>WORK EXPERIENCE</w:t>
      </w:r>
    </w:p>
    <w:p>
      <w:r>
        <w:t>Retail Assistant</w:t>
      </w:r>
    </w:p>
    <w:p>
      <w:r>
        <w:t>Countdown Supermarket</w:t>
      </w:r>
    </w:p>
    <w:p>
      <w:r>
        <w:t>2022 - Present</w:t>
      </w:r>
    </w:p>
    <w:p>
      <w:r>
        <w:t>- Assisted customers with inquiries and purchases</w:t>
      </w:r>
    </w:p>
    <w:p>
      <w:r>
        <w:t>- Operated cash register and handled transactions</w:t>
      </w:r>
    </w:p>
    <w:p>
      <w:r>
        <w:t>- Maintained store cleanliness and organization</w:t>
      </w:r>
    </w:p>
    <w:p>
      <w:r>
        <w:t>- Worked in team environment with 5 other staff members</w:t>
      </w:r>
    </w:p>
    <w:p>
      <w:r>
        <w:t>Volunteer Tutor</w:t>
      </w:r>
    </w:p>
    <w:p>
      <w:r>
        <w:t>Auckland Public Library</w:t>
      </w:r>
    </w:p>
    <w:p>
      <w:r>
        <w:t>2021 - 2022</w:t>
      </w:r>
    </w:p>
    <w:p>
      <w:r>
        <w:t>- Helped primary school students with homework</w:t>
      </w:r>
    </w:p>
    <w:p>
      <w:r>
        <w:t>- Taught basic computer skills to elderly patrons</w:t>
      </w:r>
    </w:p>
    <w:p>
      <w:r>
        <w:t>- Organized reading programs for children</w:t>
      </w:r>
    </w:p>
    <w:p>
      <w:r>
        <w:t>- Improved communication and teaching skills</w:t>
      </w:r>
    </w:p>
    <w:p>
      <w:pPr>
        <w:pStyle w:val="Heading1"/>
      </w:pPr>
      <w:r>
        <w:t>SKILLS</w:t>
      </w:r>
    </w:p>
    <w:p>
      <w:r>
        <w:t>Computer Skills: Microsoft Office (Word, Excel, PowerPoint), Basic HTML/CSS</w:t>
      </w:r>
    </w:p>
    <w:p>
      <w:r>
        <w:t>Languages: English (Native), Mandarin (Conversational)</w:t>
      </w:r>
    </w:p>
    <w:p>
      <w:r>
        <w:t>Soft Skills: Customer service, Teamwork, Time management, Problem solving</w:t>
      </w:r>
    </w:p>
    <w:p>
      <w:pPr>
        <w:pStyle w:val="Heading1"/>
      </w:pPr>
      <w:r>
        <w:t>INTERESTS</w:t>
      </w:r>
    </w:p>
    <w:p>
      <w:r>
        <w:t>- Computer programming and web development</w:t>
      </w:r>
    </w:p>
    <w:p>
      <w:r>
        <w:t>- Reading science fiction novels</w:t>
      </w:r>
    </w:p>
    <w:p>
      <w:r>
        <w:t>- Playing basketball and football</w:t>
      </w:r>
    </w:p>
    <w:p>
      <w:r>
        <w:t>- Learning new technologies</w:t>
      </w:r>
    </w:p>
    <w:p>
      <w:pPr>
        <w:pStyle w:val="Heading1"/>
      </w:pPr>
      <w:r>
        <w:t>CERTIFICATIONS</w:t>
      </w:r>
    </w:p>
    <w:p>
      <w:r>
        <w:t>- First Aid Certificate (2022)</w:t>
      </w:r>
    </w:p>
    <w:p>
      <w:r>
        <w:t>- Food Safety Certificate (2022)</w:t>
      </w:r>
    </w:p>
    <w:p>
      <w:r>
        <w:t>- Basic Computer Literacy Certificate (2021)</w:t>
      </w:r>
    </w:p>
    <w:p>
      <w:pPr>
        <w:pStyle w:val="Heading1"/>
      </w:pPr>
      <w:r>
        <w:t>REFERENCES</w:t>
      </w:r>
    </w:p>
    <w:p>
      <w:r>
        <w:t>Available upon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
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Li Wei</w:t>
      </w:r>
    </w:p>
    <w:p>
      <w:r>
        <w:t>Email: li.wei@email.com</w:t>
      </w:r>
    </w:p>
    <w:p>
      <w:r>
        <w:t>Phone: +64 21 987 6543</w:t>
      </w:r>
    </w:p>
    <w:p>
      <w:r>
        <w:t>Address: 45 Symonds Street, Auckland, New Zealand</w:t>
      </w:r>
    </w:p>
    <w:p>
      <w:pPr>
        <w:pStyle w:val="Heading2"/>
      </w:pPr>
      <w:r>
        <w:t>Education</w:t>
      </w:r>
    </w:p>
    <w:p>
      <w:r>
        <w:t>Master of Information Technology</w:t>
        <w:br/>
        <w:t>University of Auckland, 2023 – Present</w:t>
      </w:r>
    </w:p>
    <w:p>
      <w:r>
        <w:t>Bachelor of Computer Science</w:t>
        <w:br/>
        <w:t>Northeast University, 2017 – 2021</w:t>
      </w:r>
    </w:p>
    <w:p>
      <w:pPr>
        <w:pStyle w:val="Heading2"/>
      </w:pPr>
      <w:r>
        <w:t>Work Experience</w:t>
      </w:r>
    </w:p>
    <w:p>
      <w:r>
        <w:t>Software Developer Intern</w:t>
        <w:br/>
        <w:t>Tencent, Beijing, China</w:t>
        <w:br/>
        <w:t>Jul 2020 – Dec 2020</w:t>
      </w:r>
    </w:p>
    <w:p>
      <w:r>
        <w:t>• Assisted in the development of internal web applications</w:t>
        <w:br/>
        <w:t>• Collaborated with senior developers to debug and optimize code</w:t>
        <w:br/>
        <w:t>• Gained experience with Python and JavaScript frameworks</w:t>
      </w:r>
    </w:p>
    <w:p>
      <w:r>
        <w:t>Research Assistant</w:t>
        <w:br/>
        <w:t>Northeast University, Shenyang, China</w:t>
        <w:br/>
        <w:t>Mar 2019 – Jun 2020</w:t>
      </w:r>
    </w:p>
    <w:p>
      <w:r>
        <w:t>• Conducted data preprocessing and analysis for a machine learning project</w:t>
        <w:br/>
        <w:t>• Assisted in preparing manuscripts for publication</w:t>
        <w:br/>
        <w:t>• Presented project results at internal seminars</w:t>
      </w:r>
    </w:p>
    <w:p>
      <w:r>
        <w:t>Employment Gap</w:t>
        <w:br/>
        <w:t>Jan 2021 – Dec 2022</w:t>
      </w:r>
    </w:p>
    <w:p>
      <w:r>
        <w:t>• Took time off for personal development, self-study in advanced programming,</w:t>
        <w:br/>
        <w:t xml:space="preserve">  online certifications, and preparing for graduate school applications.</w:t>
      </w:r>
    </w:p>
    <w:p>
      <w:pPr>
        <w:pStyle w:val="Heading2"/>
      </w:pPr>
      <w:r>
        <w:t>Skills</w:t>
      </w:r>
    </w:p>
    <w:p>
      <w:r>
        <w:t>Programming: Python, Java, JavaScript, SQL, HTML/CSS</w:t>
      </w:r>
    </w:p>
    <w:p>
      <w:r>
        <w:t>Tools: Git, Docker, Linux, VSCode</w:t>
      </w:r>
    </w:p>
    <w:p>
      <w:r>
        <w:t>Soft Skills: Team collaboration, Problem solving, Adaptability</w:t>
      </w:r>
    </w:p>
    <w:p>
      <w:pPr>
        <w:pStyle w:val="Heading2"/>
      </w:pPr>
      <w:r>
        <w:t>Certifications</w:t>
      </w:r>
    </w:p>
    <w:p>
      <w:r>
        <w:t>• AWS Certified Cloud Practitioner (2022)</w:t>
        <w:br/>
        <w:t>• Microsoft Certified: Azure Fundamentals (2021)</w:t>
      </w:r>
    </w:p>
    <w:p>
      <w:pPr>
        <w:pStyle w:val="Heading2"/>
      </w:pPr>
      <w:r>
        <w:t>References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